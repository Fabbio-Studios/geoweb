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300"/>
        <w:ind w:left="1757" w:right="1757"/>
        <w:jc w:val="left"/>
      </w:pPr>
      <w:r>
        <w:rPr>
          <w:rFonts w:ascii="Quicksand" w:hAnsi="Quicksand"/>
          <w:b/>
          <w:color w:val="5880F1"/>
          <w:sz w:val="32"/>
        </w:rPr>
        <w:t>Resumo Tradicional</w:t>
      </w:r>
    </w:p>
    <w:p>
      <w:pPr>
        <w:ind w:left="1757" w:right="1757"/>
      </w:pPr>
      <w:r>
        <w:rPr>
          <w:rFonts w:ascii="Rubik" w:hAnsi="Rubik"/>
          <w:color w:val="0F151A"/>
          <w:sz w:val="48"/>
        </w:rPr>
        <w:t>Resumo: América Latina como Bloco Emergente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2_0_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Quicksand" w:hAnsi="Quicksand"/>
          <w:b/>
          <w:color w:val="5880F1"/>
          <w:sz w:val="36"/>
        </w:rPr>
        <w:t>Contextualização</w:t>
      </w:r>
    </w:p>
    <w:p>
      <w:r>
        <w:rPr>
          <w:rFonts w:ascii="Rubik" w:hAnsi="Rubik"/>
          <w:color w:val="0F151A"/>
          <w:sz w:val="24"/>
        </w:rPr>
        <w:t>E aí, galera! Sabe aquela história de que o Brasil é o país do futuro? Pois é, essa ideia não está sozinha, ela se encaixa em um cenário muito maior: a América Latina como um bloco emergente. Pense na nossa região como um time de futebol que, embora tenha seus craques individuais (como o Brasil, a Argentina, o México), só mostra seu verdadeiro potencial quando joga junto, com estratégias coletivas. Entender isso é como descobrir um superpoder que a gente tem, mas nem sempre usa direito. Estamos falando de um grupo de países que, juntos, têm uma voz mais forte no palco mundial, influenciando decisões e mostrando para o que vieram, tipo quando a gente se junta em grupo para um trabalho da escola e consegue fazer algo muito melhor do que sozinho.</w:t>
        <w:br/>
        <w:br/>
        <w:t>Essa ideia de "emergente" não significa que somos perfeitos, mas sim que estamos num caminho de crescimento e de grande potencial. Imagine que a América Latina é como um adolescente que está crescendo e se descobrindo. Tem muita energia, muitas ideias e um futuro promissor, mas também enfrenta alguns perrengues e desafios. Nossos países, incluindo o nosso Brasilzão, estão cheios de recursos naturais valiosos – da floresta amazônica aos minérios, da agricultura à energia renovável – e de um povo com uma cultura rica e diversa. É como se tivéssemos um baita kit de ferramentas e muitos talentos, prontos para construir um futuro mais próspero e justo. Conhecer essa dinâmica nos ajuda a entender melhor o nosso lugar no mundo e a valorizar o que temos de especial.</w:t>
        <w:br/>
        <w:br/>
        <w:t>E por que isso é importante para a gente? Porque o que acontece na Argentina, no Chile ou no México pode ter um impacto aqui no Brasil, e vice-versa. Estamos todos no mesmo barco, remando na mesma direção em busca de desenvolvimento e de uma vida melhor para nossa gente. Compreender a América Latina como um bloco emergente nos permite ver as oportunidades de cooperação, de troca de experiências e de aprendizado mútuo. É como aprender que, se um amigo do nosso bairro cresce e melhora de vida, isso pode inspirar e até ajudar toda a vizinhança. No fim das contas, é sobre reconhecer que a nossa força está na união e na capacidade de superar os obstáculos juntos, buscando soluções para os problemas que afetam a todos nós, da economia ao meio ambiente.</w:t>
      </w:r>
    </w:p>
    <w:p>
      <w:r>
        <w:rPr>
          <w:rFonts w:ascii="Quicksand" w:hAnsi="Quicksand"/>
          <w:b/>
          <w:color w:val="5880F1"/>
          <w:sz w:val="48"/>
        </w:rPr>
        <w:t>Características Econômicas dos Países Emergentes</w:t>
      </w:r>
    </w:p>
    <w:p>
      <w:r>
        <w:rPr>
          <w:rFonts w:ascii="Rubik" w:hAnsi="Rubik"/>
          <w:color w:val="0F151A"/>
          <w:sz w:val="24"/>
        </w:rPr>
        <w:t>Os países emergentes da América Latina são aqueles que estão em processo acelerado de industrialização e urbanização, buscando um maior desenvolvimento econômico e social. Eles se destacam por ter um crescimento econômico mais rápido que as nações desenvolvidas, mas ainda enfrentam desafios como a desigualdade social e a dependência de exportação de commodities. É como se fossem jogadores jovens, com muito talento e potencial de crescimento, mas que ainda precisam aprimorar algumas técnicas para chegar ao topo. Eles são um motor importante da economia mundial, com um mercado consumidor crescente e uma demanda por infraestrutura que atrai investimentos.</w:t>
      </w:r>
    </w:p>
    <w:p>
      <w:pPr>
        <w:pStyle w:val="ListBullet2"/>
      </w:pPr>
      <w:r>
        <w:rPr>
          <w:rFonts w:ascii="Rubik" w:hAnsi="Rubik"/>
          <w:color w:val="0F151A"/>
          <w:sz w:val="24"/>
        </w:rPr>
        <w:t>Crescimento do PIB (Produto Interno Bruto): Diferente dos países mais ricos, que muitas vezes têm um crescimento econômico mais lento e estável, os países emergentes da América Latina (como o Brasil, México e Argentina) geralmente apresentam taxas de crescimento do PIB mais altas. Isso significa que a produção de bens e serviços nesses países está aumentando a um ritmo acelerado, gerando mais empregos, mais renda e, teoricamente, uma melhoria na qualidade de vida da população. É como um adolescente que dá um 'estirão' de crescimento em pouco tempo, enquanto os adultos já crescem bem mais devagar.</w:t>
      </w:r>
    </w:p>
    <w:p>
      <w:pPr>
        <w:pStyle w:val="ListBullet2"/>
      </w:pPr>
      <w:r>
        <w:rPr>
          <w:rFonts w:ascii="Rubik" w:hAnsi="Rubik"/>
          <w:color w:val="0F151A"/>
          <w:sz w:val="24"/>
        </w:rPr>
        <w:t>Industrialização e Urbanização Aceleradas: Uma característica marcante é a transição de economias predominantemente agrícolas para indústrias, com o aumento da produção de bens e serviços mais complexos. Junto a isso, vem a urbanização intensa, com milhões de pessoas migrando do campo para as cidades em busca de novas oportunidades. No Brasil, vemos isso claramente com o crescimento de grandes cidades e o desenvolvimento de polos industriais, embora ainda haja desafios na infraestrutura e nos serviços públicos para acompanhar esse ritmo.</w:t>
      </w:r>
    </w:p>
    <w:p>
      <w:pPr>
        <w:pStyle w:val="ListBullet2"/>
      </w:pPr>
      <w:r>
        <w:rPr>
          <w:rFonts w:ascii="Rubik" w:hAnsi="Rubik"/>
          <w:color w:val="0F151A"/>
          <w:sz w:val="24"/>
        </w:rPr>
        <w:t>Dependência de Commodities: Muitos países da América Latina, incluindo o Brasil, têm suas economias fortemente ligadas à exportação de produtos primários, como soja, minério de ferro, petróleo e carne. Embora isso traga muita receita quando os preços internacionais estão altos, torna a economia vulnerável a quedas nesses preços. É como depender de um único tipo de colheita: se ela for boa, tudo certo; mas se a safra for ruim, o prejuízo é grande. Diversificar a economia é um desafio para reduzir essa dependência.</w:t>
      </w:r>
    </w:p>
    <w:p>
      <w:pPr>
        <w:pStyle w:val="ListBullet2"/>
      </w:pPr>
      <w:r>
        <w:rPr>
          <w:rFonts w:ascii="Rubik" w:hAnsi="Rubik"/>
          <w:color w:val="0F151A"/>
          <w:sz w:val="24"/>
        </w:rPr>
        <w:t>Desigualdade Social e Concentração de Renda: Apesar do crescimento econômico, uma das maiores 'pedras no sapato' da América Latina é a desigualdade. Uma parcela pequena da população detém a maior parte da riqueza, enquanto muitos ainda vivem em condições precárias. No Brasil, isso é evidente nas diferenças entre bairros ricos e comunidades mais pobres, mostrando que o bolo do crescimento não é dividido igualmente. Combater essa desigualdade é crucial para que o desenvolvimento seja justo e inclusivo.</w:t>
      </w:r>
    </w:p>
    <w:p>
      <w:r>
        <w:rPr>
          <w:rFonts w:ascii="Quicksand" w:hAnsi="Quicksand"/>
          <w:b/>
          <w:color w:val="5880F1"/>
          <w:sz w:val="48"/>
        </w:rPr>
        <w:t>Desafios para o Desenvolvimento Sustentável</w:t>
      </w:r>
    </w:p>
    <w:p>
      <w:r>
        <w:rPr>
          <w:rFonts w:ascii="Rubik" w:hAnsi="Rubik"/>
          <w:color w:val="0F151A"/>
          <w:sz w:val="24"/>
        </w:rPr>
        <w:t>Apesar do grande potencial e do crescimento, a América Latina enfrenta uma série de desafios que precisam ser superados para consolidar seu lugar como um bloco emergente verdadeiramente desenvolvido. Esses desafios vão desde questões sociais e econômicas até problemas ambientais e políticos. É como um barco a vela com um bom vento, mas que ainda tem alguns buracos no casco e um timoneiro que precisa de mais experiência. Superar esses obstáculos é fundamental para garantir um futuro mais próspero e equilibrado para a região.</w:t>
      </w:r>
    </w:p>
    <w:p>
      <w:pPr>
        <w:pStyle w:val="ListBullet2"/>
      </w:pPr>
      <w:r>
        <w:rPr>
          <w:rFonts w:ascii="Rubik" w:hAnsi="Rubik"/>
          <w:color w:val="0F151A"/>
          <w:sz w:val="24"/>
        </w:rPr>
        <w:t>Instabilidade Política e Corrupção: A história da América Latina é marcada por períodos de instabilidade política, com trocas frequentes de governo e, infelizmente, altos índices de corrupção em vários países. Isso afasta investidores, dificulta o planejamento a longo prazo e mina a confiança da população nas instituições. No Brasil, as operações contra a corrupção e os debates políticos acalorados são exemplos claros de como a busca por estabilidade e ética na gestão pública é um desafio constante para fortalecer a democracia.</w:t>
      </w:r>
    </w:p>
    <w:p>
      <w:pPr>
        <w:pStyle w:val="ListBullet2"/>
      </w:pPr>
      <w:r>
        <w:rPr>
          <w:rFonts w:ascii="Rubik" w:hAnsi="Rubik"/>
          <w:color w:val="0F151A"/>
          <w:sz w:val="24"/>
        </w:rPr>
        <w:t>Infraestrutura Deficiente: Para que a economia cresça de forma robusta, é preciso ter uma infraestrutura de qualidade: boas estradas, portos eficientes, energia elétrica abundante, acesso à internet e saneamento básico. Em muitas partes da América Latina, incluindo o Brasil, a infraestrutura ainda é precária e insuficiente para as demandas de uma população e economia crescentes. Isso eleva os custos de produção, dificulta o transporte de mercadorias e afeta diretamente a qualidade de vida das pessoas, desde o tempo gasto no trânsito até a falta de acesso a serviços essenciais.</w:t>
      </w:r>
    </w:p>
    <w:p>
      <w:pPr>
        <w:pStyle w:val="ListBullet2"/>
      </w:pPr>
      <w:r>
        <w:rPr>
          <w:rFonts w:ascii="Rubik" w:hAnsi="Rubik"/>
          <w:color w:val="0F151A"/>
          <w:sz w:val="24"/>
        </w:rPr>
        <w:t>Problemas Ambientais: A riqueza natural da América Latina é uma benção, mas também traz uma grande responsabilidade. O desmatamento da Amazônia, a poluição de rios e cidades, e a exploração insustentável de recursos são preocupações sérias. Conciliar o crescimento econômico com a proteção do meio ambiente é um dilema constante. No Brasil, somos guardiões de parte da maior floresta tropical do mundo, e a preservação ambiental é um tema de debate global, mostrando a importância da nossa região nesse quesito.</w:t>
      </w:r>
    </w:p>
    <w:p>
      <w:pPr>
        <w:pStyle w:val="ListBullet2"/>
      </w:pPr>
      <w:r>
        <w:rPr>
          <w:rFonts w:ascii="Rubik" w:hAnsi="Rubik"/>
          <w:color w:val="0F151A"/>
          <w:sz w:val="24"/>
        </w:rPr>
        <w:t>Qualidade da Educação e Mão de Obra: Para ser competitiva globalmente, a América Latina precisa investir pesado em educação de qualidade, desde o ensino básico até o superior. Muitos países ainda lutam com deficiências no sistema educacional, o que resulta em uma mão de obra menos qualificada para os desafios do século XXI. No Brasil, a busca por uma educação que prepare os jovens para o mercado de trabalho e para a cidadania é um desafio contínuo, fundamental para romper o ciclo da pobreza e da desigualdade.</w:t>
      </w:r>
    </w:p>
    <w:p>
      <w:r>
        <w:rPr>
          <w:rFonts w:ascii="Quicksand" w:hAnsi="Quicksand"/>
          <w:b/>
          <w:color w:val="5880F1"/>
          <w:sz w:val="48"/>
        </w:rPr>
        <w:t>Contribuição e Papel Global da América Latina</w:t>
      </w:r>
    </w:p>
    <w:p>
      <w:r>
        <w:rPr>
          <w:rFonts w:ascii="Rubik" w:hAnsi="Rubik"/>
          <w:color w:val="0F151A"/>
          <w:sz w:val="24"/>
        </w:rPr>
        <w:t>Apesar dos desafios, a América Latina não é apenas uma região que 'recebe' ajuda ou investimentos; ela também contribui ativamente para a economia e a sociedade global. Seja através de seus recursos naturais, de sua cultura vibrante ou de seu mercado consumidor, o bloco emergente latino-americano tem um papel cada vez mais relevante no cenário mundial. É como um jogador que, mesmo com alguns pontos a melhorar, já é um artilheiro nato e um líder em campo, influenciando o jogo e abrindo novas possibilidades para o time global. Sua importância vai além do aspecto econômico, abrangendo também a cultura e as relações internacionais.</w:t>
      </w:r>
    </w:p>
    <w:p>
      <w:pPr>
        <w:pStyle w:val="ListBullet2"/>
      </w:pPr>
      <w:r>
        <w:rPr>
          <w:rFonts w:ascii="Rubik" w:hAnsi="Rubik"/>
          <w:color w:val="0F151A"/>
          <w:sz w:val="24"/>
        </w:rPr>
        <w:t>Fornecedora de Alimentos e Matérias-Primas: A América Latina é o 'celeiro e o almoxarifado' do mundo! Somos grandes produtores e exportadores de alimentos (como soja, café, carne) e de matérias-primas (como minério de ferro, petróleo, cobre). Isso é fundamental para abastecer o planeta e para o funcionamento da indústria global. O Brasil, por exemplo, é um dos maiores exportadores agrícolas do mundo, contribuindo diretamente para a segurança alimentar de diversas nações e gerando muita riqueza para o nosso país, mesmo com os desafios associados a essa dependência.</w:t>
      </w:r>
    </w:p>
    <w:p>
      <w:pPr>
        <w:pStyle w:val="ListBullet2"/>
      </w:pPr>
      <w:r>
        <w:rPr>
          <w:rFonts w:ascii="Rubik" w:hAnsi="Rubik"/>
          <w:color w:val="0F151A"/>
          <w:sz w:val="24"/>
        </w:rPr>
        <w:t>Mercado Consumidor em Expansão: Com uma população numerosa e crescente, os países emergentes da América Latina representam um mercado consumidor gigantesco. Milhões de pessoas estão entrando na classe média, aumentando o poder de compra e a demanda por produtos e serviços. Isso atrai empresas estrangeiras que querem vender seus produtos aqui e impulsiona a produção local, criando empregos e movimentando a economia. Pense em como o consumo de tecnologia, carros e produtos importados cresceu aqui no Brasil nas últimas décadas, mostrando o potencial desse mercado.</w:t>
      </w:r>
    </w:p>
    <w:p>
      <w:pPr>
        <w:pStyle w:val="ListBullet2"/>
      </w:pPr>
      <w:r>
        <w:rPr>
          <w:rFonts w:ascii="Rubik" w:hAnsi="Rubik"/>
          <w:color w:val="0F151A"/>
          <w:sz w:val="24"/>
        </w:rPr>
        <w:t>Diversidade Cultural e Geopolítica: A América Latina é um mosaico de culturas, tradições e povos, com uma riqueza imensa em música, culinária, literatura e arte. Essa diversidade cultural é um patrimônio da humanidade e uma fonte de inspiração global. Além disso, a região tem um papel geopolítico importante, sendo uma voz no debate sobre temas como meio ambiente, direitos humanos e desenvolvimento sustentável. Os nossos países buscam maior autonomia e participação nas decisões globais, fortalecendo a cooperação Sul-Sul e buscando um mundo mais multipolar.</w:t>
      </w:r>
    </w:p>
    <w:p>
      <w:pPr>
        <w:pStyle w:val="ListBullet2"/>
      </w:pPr>
      <w:r>
        <w:rPr>
          <w:rFonts w:ascii="Rubik" w:hAnsi="Rubik"/>
          <w:color w:val="0F151A"/>
          <w:sz w:val="24"/>
        </w:rPr>
        <w:t>Potencial para Energias Renováveis: Com vastos recursos hídricos, solares e eólicos, a América Latina tem um potencial enorme para ser uma líder na produção de energias renováveis. O Brasil, por exemplo, já tem uma matriz energética consideravelmente 'limpa' graças às hidrelétricas, e está investindo cada vez mais em energia solar e eólica. Essa capacidade não só ajuda a região a se desenvolver de forma mais sustentável, mas também contribui para a luta global contra as mudanças climáticas, mostrando que podemos ser parte da solução para grandes problemas mundiais.</w:t>
      </w:r>
    </w:p>
    <w:p>
      <w:r>
        <w:rPr>
          <w:rFonts w:ascii="Quicksand" w:hAnsi="Quicksand"/>
          <w:b/>
          <w:color w:val="5880F1"/>
          <w:sz w:val="48"/>
        </w:rPr>
        <w:t>Para Lembrar!</w:t>
      </w:r>
    </w:p>
    <w:p>
      <w:pPr>
        <w:pStyle w:val="ListBullet2"/>
      </w:pPr>
      <w:r>
        <w:rPr>
          <w:rFonts w:ascii="Rubik" w:hAnsi="Rubik"/>
          <w:color w:val="0F151A"/>
          <w:sz w:val="24"/>
        </w:rPr>
        <w:t>Países Emergentes: São nações em desenvolvimento que apresentam rápido crescimento econômico, industrialização acelerada e um aumento significativo na participação do comércio global e investimentos. O termo foi popularizado na década de 1980 e se refere a países que estão 'emergindo' do subdesenvolvimento para se tornarem economias mais desenvolvidas. Eles são caracterizados por um mercado financeiro mais aberto e um potencial de consumo e produção em expansão, mas ainda enfrentam desafios estruturais e sociais.</w:t>
      </w:r>
    </w:p>
    <w:p>
      <w:pPr>
        <w:pStyle w:val="ListBullet2"/>
      </w:pPr>
      <w:r>
        <w:rPr>
          <w:rFonts w:ascii="Rubik" w:hAnsi="Rubik"/>
          <w:color w:val="0F151A"/>
          <w:sz w:val="24"/>
        </w:rPr>
        <w:t>PIB (Produto Interno Bruto): É a soma de todos os bens e serviços finais produzidos em um país em um determinado período (geralmente um ano). O PIB é o principal indicador para medir a saúde econômica de uma nação, mostrando o tamanho de sua economia. Um alto PIB geralmente significa uma economia forte e produtiva, enquanto o crescimento do PIB indica que a economia está se expandindo. É como a 'nota final' do desempenho econômico de um país.</w:t>
      </w:r>
    </w:p>
    <w:p>
      <w:pPr>
        <w:pStyle w:val="ListBullet2"/>
      </w:pPr>
      <w:r>
        <w:rPr>
          <w:rFonts w:ascii="Rubik" w:hAnsi="Rubik"/>
          <w:color w:val="0F151A"/>
          <w:sz w:val="24"/>
        </w:rPr>
        <w:t>Commodities: São produtos primários, sem grande diferenciação entre si, que servem como matéria-prima e são negociados em larga escala no mercado global. Exemplos incluem petróleo, ouro, grãos (soja, milho), minério de ferro e café. Seus preços são determinados pela oferta e demanda globais e podem flutuar bastante, impactando fortemente as economias dos países que dependem de sua exportação, como é o caso de muitos países da América Latina.</w:t>
      </w:r>
    </w:p>
    <w:p>
      <w:pPr>
        <w:pStyle w:val="ListBullet2"/>
      </w:pPr>
      <w:r>
        <w:rPr>
          <w:rFonts w:ascii="Rubik" w:hAnsi="Rubik"/>
          <w:color w:val="0F151A"/>
          <w:sz w:val="24"/>
        </w:rPr>
        <w:t>Industrialização: É o processo de desenvolvimento e expansão da atividade industrial em uma região ou país. Envolve a criação de fábricas, a produção em massa de bens e a migração de trabalhadores do campo para as cidades. Historicamente, a industrialização é um marco fundamental no desenvolvimento econômico e social, pois transforma a base produtiva de uma nação, agregando valor aos produtos e gerando novas tecnologias e empregos. Na América Latina, esse processo foi mais tardio e muitas vezes dependente de capital estrangeiro.</w:t>
      </w:r>
    </w:p>
    <w:p>
      <w:pPr>
        <w:pStyle w:val="ListBullet2"/>
      </w:pPr>
      <w:r>
        <w:rPr>
          <w:rFonts w:ascii="Rubik" w:hAnsi="Rubik"/>
          <w:color w:val="0F151A"/>
          <w:sz w:val="24"/>
        </w:rPr>
        <w:t>Urbanização: Refere-se ao crescimento das cidades, tanto em população quanto em área, e à proporção de pessoas que vivem em áreas urbanas. É um fenômeno mundial impulsionado pela industrialização e pela busca por melhores oportunidades de trabalho e acesso a serviços. Na América Latina, a urbanização ocorreu de forma muito rápida e, em muitos casos, desordenada, gerando desafios como a favelização, problemas de saneamento e mobilidade urbana.</w:t>
      </w:r>
    </w:p>
    <w:p>
      <w:r>
        <w:rPr>
          <w:rFonts w:ascii="Quicksand" w:hAnsi="Quicksand"/>
          <w:b/>
          <w:color w:val="5880F1"/>
          <w:sz w:val="48"/>
        </w:rPr>
        <w:t>Conclusão</w:t>
      </w:r>
    </w:p>
    <w:p>
      <w:r>
        <w:rPr>
          <w:rFonts w:ascii="Rubik" w:hAnsi="Rubik"/>
          <w:color w:val="0F151A"/>
          <w:sz w:val="24"/>
        </w:rPr>
        <w:t>E aí, moçada, chegamos ao fim da nossa jornada sobre a América Latina como um bloco emergente! Vimos que nossa região é como um jogador em ascensão no cenário global: cheia de potencial, com um crescimento econômico que chama a atenção do mundo todo, uma urbanização acelerada e a capacidade de ser um grande fornecedor de alimentos e matérias-primas. Mas, assim como um craque em formação, ainda temos nossos 'calcanhares de Aquiles', como a desigualdade social que ainda assombra nossos países, a dependência de commodities que nos deixa vulneráveis, e desafios enormes como a corrupção, a infraestrutura que precisa melhorar e a necessidade urgente de proteger nosso meio ambiente.</w:t>
        <w:br/>
        <w:br/>
        <w:t>Compreender tudo isso é mais do que só decorar nomes e números; é entender o Brasil e o lugar que a gente ocupa no mundo. É perceber que, quando falamos de desmatamento na Amazônia ou da variação do preço da soja, isso afeta diretamente o nosso dia a dia, a economia do nosso país, a nossa comida e até a forma como somos vistos lá fora. A América Latina é um continente pulsante, diverso culturalmente, e que tem um papel crucial na busca por soluções para problemas globais, como as mudanças climáticas, graças ao nosso imenso potencial em energias renováveis e nossa rica biodiversidade. Saber disso nos ajuda a ser cidadãos mais conscientes, a valorizar o que temos de bom e a cobrar por melhorias onde ainda precisamos avançar, afinal, o futuro da nossa região também depende de cada um de nós.</w:t>
        <w:br/>
        <w:br/>
        <w:t>Então, não pensem que este assunto é algo distante! Ele está nas notícias, na comida que chega na mesa, no transporte que usamos e no ar que respiramos. Conhecer a fundo a realidade da América Latina nos capacita a ter uma visão crítica sobre o nosso presente e a sonhar com um futuro mais justo e próspero para todos os "hermanos" do continente.</w:t>
      </w:r>
    </w:p>
    <w:p>
      <w:r>
        <w:rPr>
          <w:rFonts w:ascii="Quicksand" w:hAnsi="Quicksand"/>
          <w:b/>
          <w:color w:val="5880F1"/>
          <w:sz w:val="36"/>
        </w:rPr>
        <w:t>Dicas de Estudo</w:t>
      </w:r>
    </w:p>
    <w:p>
      <w:pPr>
        <w:pStyle w:val="ListBullet2"/>
      </w:pPr>
      <w:r>
        <w:rPr>
          <w:rFonts w:ascii="Rubik" w:hAnsi="Rubik"/>
          <w:color w:val="0F151A"/>
          <w:sz w:val="24"/>
        </w:rPr>
        <w:t>Conecte com o seu dia a dia: Fique de olho nas notícias! Quando ouvir falar sobre a economia do Brasil, crises políticas em países vizinhos, ou sobre a exportação de produtos agrícolas, tente ligar com o que aprendemos. O que está acontecendo é um desafio ou uma contribuição da América Latina para o mundo? Isso ajuda a fixar o conteúdo e a ver a importância dele na prática, tipo acompanhar o placar de um jogo de futebol!</w:t>
      </w:r>
    </w:p>
    <w:p>
      <w:pPr>
        <w:pStyle w:val="ListBullet2"/>
      </w:pPr>
      <w:r>
        <w:rPr>
          <w:rFonts w:ascii="Rubik" w:hAnsi="Rubik"/>
          <w:color w:val="0F151A"/>
          <w:sz w:val="24"/>
        </w:rPr>
        <w:t>Explore o "mapa-múndi" em casa: Que tal pesquisar um país da América Latina que não foi tão abordado? Escolha um e procure suas principais características econômicas, os desafios que enfrenta e como ele contribui para o mundo. Use a internet, veja vídeos, ou procure reportagens. Assim, você expande seu conhecimento e descobre as particularidades de cada "time" do nosso bloco.</w:t>
      </w:r>
    </w:p>
    <w:p>
      <w:pPr>
        <w:pStyle w:val="ListBullet2"/>
      </w:pPr>
      <w:r>
        <w:rPr>
          <w:rFonts w:ascii="Rubik" w:hAnsi="Rubik"/>
          <w:color w:val="0F151A"/>
          <w:sz w:val="24"/>
        </w:rPr>
        <w:t>Debata com a galera: Converse com seus amigos e familiares sobre o que você aprendeu. Explique os conceitos de países emergentes, commodities, ou o que são os desafios da nossa região. Ao explicar para outra pessoa, você organiza suas ideias e percebe o que ainda precisa revisar. É como montar um time para um trabalho: a troca de ideias fortalece o conhecimento de todos!</w:t>
      </w:r>
    </w:p>
    <w:sectPr w:rsidR="00FC693F" w:rsidRPr="0006063C" w:rsidSect="00034616">
      <w:headerReference w:type="default" r:id="rId9"/>
      <w:footerReference w:type="default" r:id="rId11"/>
      <w:pgSz w:w="12240" w:h="15840"/>
      <w:pgMar w:top="0" w:right="749" w:bottom="0" w:left="74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nil"/>
        <w:left w:val="nil"/>
        <w:bottom w:val="nil"/>
        <w:right w:val="nil"/>
        <w:insideH w:val="nil"/>
        <w:insideV w:val="nil"/>
      </w:tblBorders>
    </w:tblPr>
    <w:tblGrid>
      <w:gridCol w:w="5371"/>
      <w:gridCol w:w="5371"/>
    </w:tblGrid>
    <w:tr>
      <w:tc>
        <w:tcPr>
          <w:tcW w:type="dxa" w:w="5371"/>
          <w:vAlign w:val="bottom"/>
          <w:vAlign w:val="bottom"/>
          <w:tcMar w:top="144" w:bottom="144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640080" cy="2299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" cy="2299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5371"/>
          <w:vAlign w:val="bottom"/>
          <w:vAlign w:val="bottom"/>
          <w:tcMar w:top="144" w:bottom="144"/>
        </w:tcPr>
        <w:p>
          <w:pPr>
            <w:jc w:val="right"/>
          </w:pPr>
          <w:r>
            <w:rPr>
              <w:rFonts w:ascii="Quicksand" w:hAnsi="Quicksand"/>
              <w:color w:val="738B99"/>
              <w:sz w:val="24"/>
            </w:rPr>
            <w:fldChar w:fldCharType="begin"/>
            <w:instrText xml:space="preserve">PAGE</w:instrText>
            <w:fldChar w:fldCharType="end"/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5371"/>
      <w:gridCol w:w="5371"/>
    </w:tblGrid>
    <w:tr>
      <w:tc>
        <w:tcPr>
          <w:tcW w:type="dxa" w:w="5371"/>
        </w:tcPr>
        <w:p>
          <w:pPr>
            <w:jc w:val="left"/>
          </w:pPr>
          <w:r>
            <w:rPr>
              <w:rFonts w:ascii="Quicksand" w:hAnsi="Quicksand"/>
              <w:color w:val="5880F1"/>
              <w:sz w:val="22"/>
            </w:rPr>
            <w:t>Resumo</w:t>
          </w:r>
        </w:p>
      </w:tc>
      <w:tc>
        <w:tcPr>
          <w:tcW w:type="dxa" w:w="5371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274320" cy="27432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summary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7432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proofState w:grammar="none" w:spelling="non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